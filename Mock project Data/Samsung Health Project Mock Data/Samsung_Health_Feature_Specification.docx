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Sleep Tracking Enhancement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Improve the accuracy of sleep tracking by integrating new sensor data.</w:t>
        <w:br/>
        <w:t>- Develop a new algorithm to detect different sleep stages.</w:t>
        <w:br/>
      </w:r>
    </w:p>
    <w:p>
      <w:pPr>
        <w:pStyle w:val="Heading2"/>
      </w:pPr>
      <w:r>
        <w:t>Requirements:</w:t>
      </w:r>
    </w:p>
    <w:p>
      <w:r>
        <w:t>- Utilize accelerometer and heart rate sensor data.</w:t>
        <w:br/>
        <w:t>- Implement machine learning model for sleep stage detection.</w:t>
        <w:br/>
        <w:t>- Provide detailed sleep reports in the Samsung Health app.</w:t>
        <w:br/>
      </w:r>
    </w:p>
    <w:p>
      <w:pPr>
        <w:pStyle w:val="Heading2"/>
      </w:pPr>
      <w:r>
        <w:t>Timeline:</w:t>
      </w:r>
    </w:p>
    <w:p>
      <w:r>
        <w:t>Design: 2 weeks</w:t>
        <w:br/>
        <w:t>Development: 4 weeks</w:t>
        <w:br/>
        <w:t>Testing: 2 weeks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